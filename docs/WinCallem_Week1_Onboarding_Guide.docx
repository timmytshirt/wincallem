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45F3" w14:textId="77777777" w:rsidR="00B84963" w:rsidRDefault="00000000">
      <w:pPr>
        <w:pStyle w:val="Title"/>
      </w:pPr>
      <w:r>
        <w:t>WinCallem – Week 1 Onboarding Guide (For Adrian &amp; Aaron)</w:t>
      </w:r>
    </w:p>
    <w:p w14:paraId="4C9C4F92" w14:textId="77777777" w:rsidR="00B84963" w:rsidRDefault="00000000">
      <w:r>
        <w:t>Generated: September 02, 2025</w:t>
      </w:r>
    </w:p>
    <w:p w14:paraId="23A57B24" w14:textId="77777777" w:rsidR="00B84963" w:rsidRDefault="00000000">
      <w:pPr>
        <w:pStyle w:val="Heading1"/>
      </w:pPr>
      <w:r>
        <w:t>About This Document</w:t>
      </w:r>
    </w:p>
    <w:p w14:paraId="1E71EB86" w14:textId="77777777" w:rsidR="00B84963" w:rsidRDefault="00000000">
      <w:r>
        <w:t>This is a step-by-step, beginner-friendly guide covering exactly what you need to do this week and how it fits into the bigger 6-week MVP plan. If you get stuck for more than ~30 minutes:</w:t>
      </w:r>
      <w:r>
        <w:br/>
        <w:t>1. Ask ChatGPT using the included docs.</w:t>
      </w:r>
      <w:r>
        <w:br/>
        <w:t>2. Ping Tim with your notes.</w:t>
      </w:r>
    </w:p>
    <w:p w14:paraId="1365262F" w14:textId="77777777" w:rsidR="00B84963" w:rsidRDefault="00000000">
      <w:pPr>
        <w:pStyle w:val="Heading1"/>
      </w:pPr>
      <w:r>
        <w:t>The Vision in Plain English</w:t>
      </w:r>
    </w:p>
    <w:p w14:paraId="2A769CE3" w14:textId="77777777" w:rsidR="00B84963" w:rsidRDefault="00000000">
      <w:r>
        <w:t>WinCallem is a website/app where anyone can build their own sports betting models without writing code. Users will:</w:t>
      </w:r>
      <w:r>
        <w:br/>
        <w:t>- See real sportsbook odds (with affiliate “Bet” buttons)</w:t>
      </w:r>
      <w:r>
        <w:br/>
        <w:t>- Configure a simple model (pick inputs like team strength, pitcher stats)</w:t>
      </w:r>
      <w:r>
        <w:br/>
        <w:t>- Run the model (in the background)</w:t>
      </w:r>
      <w:r>
        <w:br/>
        <w:t>- See results/metrics</w:t>
      </w:r>
      <w:r>
        <w:br/>
        <w:t>- Get alerts when there’s an edge</w:t>
      </w:r>
      <w:r>
        <w:br/>
        <w:t>- Export results (CSV/Parquet)</w:t>
      </w:r>
    </w:p>
    <w:p w14:paraId="236D72B4" w14:textId="77777777" w:rsidR="00B84963" w:rsidRDefault="00000000">
      <w:pPr>
        <w:pStyle w:val="Heading1"/>
      </w:pPr>
      <w:r>
        <w:t>MVP in 6 Weeks</w:t>
      </w:r>
    </w:p>
    <w:p w14:paraId="38D62CBF" w14:textId="77777777" w:rsidR="00B84963" w:rsidRDefault="00000000">
      <w:r>
        <w:t>By the end of 6 weeks, a user can: log in, view odds, build a simple model, run it, see results, get alerts, export data, and optionally click a sportsbook affiliate link.</w:t>
      </w:r>
      <w:r>
        <w:br/>
      </w:r>
      <w:r>
        <w:br/>
        <w:t>High-level calendar:</w:t>
      </w:r>
      <w:r>
        <w:br/>
        <w:t>• Week 1: Setup + docs + small contributions</w:t>
      </w:r>
      <w:r>
        <w:br/>
        <w:t>• Week 2: Auth (Auth.js) + Stripe subscriptions</w:t>
      </w:r>
      <w:r>
        <w:br/>
        <w:t>• Week 3: Odds ingestion → DuckDB/Parquet; basic odds table</w:t>
      </w:r>
      <w:r>
        <w:br/>
        <w:t>• Week 4: Model Builder v0 (configure → run Celery job → show metrics)</w:t>
      </w:r>
      <w:r>
        <w:br/>
        <w:t>• Week 5: Alerts (edge &gt; X%) + exports (CSV/Parquet)</w:t>
      </w:r>
      <w:r>
        <w:br/>
        <w:t>• Week 6: Testing + polish + MVP demo</w:t>
      </w:r>
    </w:p>
    <w:p w14:paraId="0B7F6E90" w14:textId="77777777" w:rsidR="00B84963" w:rsidRDefault="00000000">
      <w:pPr>
        <w:pStyle w:val="Heading1"/>
      </w:pPr>
      <w:r>
        <w:lastRenderedPageBreak/>
        <w:t>Roles &amp; Weekly Rhythm</w:t>
      </w:r>
    </w:p>
    <w:p w14:paraId="32C12F41" w14:textId="77777777" w:rsidR="00B84963" w:rsidRDefault="00000000">
      <w:r>
        <w:t>• Tim (Project Lead): architecture, core features, roadmap, code review</w:t>
      </w:r>
      <w:r>
        <w:br/>
        <w:t>• Adrian &amp; Aaron (Collaborators): setup, documentation, small UI/data tasks, testing</w:t>
      </w:r>
      <w:r>
        <w:br/>
        <w:t>• Weekly meetings: Sundays — demo progress, review Setup Logs, assign next week’s goals</w:t>
      </w:r>
    </w:p>
    <w:p w14:paraId="383E9925" w14:textId="77777777" w:rsidR="00B84963" w:rsidRDefault="00000000">
      <w:pPr>
        <w:pStyle w:val="Heading1"/>
      </w:pPr>
      <w:r>
        <w:t>Week 1 Checklist (with Time Budget)</w:t>
      </w:r>
    </w:p>
    <w:p w14:paraId="5485F3B0" w14:textId="77777777" w:rsidR="00B84963" w:rsidRDefault="00000000">
      <w:r>
        <w:t>Goal: run the project locally, document your steps, and make one small contribution.</w:t>
      </w:r>
      <w:r>
        <w:br/>
        <w:t>Estimated time: ~10 hours each.</w:t>
      </w:r>
    </w:p>
    <w:p w14:paraId="31E27936" w14:textId="77777777" w:rsidR="00B84963" w:rsidRDefault="00000000">
      <w:r>
        <w:t>A. Environment Setup (2–3h)</w:t>
      </w:r>
      <w:r>
        <w:br/>
        <w:t>- Install Docker Desktop</w:t>
      </w:r>
      <w:r>
        <w:br/>
        <w:t>- Install Node.js (v18+)</w:t>
      </w:r>
      <w:r>
        <w:br/>
        <w:t>- Install GitHub Desktop (or Git + VS Code)</w:t>
      </w:r>
      <w:r>
        <w:br/>
        <w:t>- Create a GitHub account (if needed)</w:t>
      </w:r>
    </w:p>
    <w:p w14:paraId="5850D107" w14:textId="77777777" w:rsidR="00B84963" w:rsidRDefault="00000000">
      <w:r>
        <w:t>B. Run the Backend (2–3h)</w:t>
      </w:r>
      <w:r>
        <w:br/>
        <w:t>- Copy the API env file</w:t>
      </w:r>
      <w:r>
        <w:br/>
        <w:t>- Run docker compose up --build</w:t>
      </w:r>
      <w:r>
        <w:br/>
        <w:t>- Confirm API docs at http://localhost:8000/docs</w:t>
      </w:r>
    </w:p>
    <w:p w14:paraId="2F6FCD2A" w14:textId="77777777" w:rsidR="00B84963" w:rsidRDefault="00000000">
      <w:r>
        <w:t>C. Run the Frontend (1–2h)</w:t>
      </w:r>
      <w:r>
        <w:br/>
        <w:t>- Copy the web env file</w:t>
      </w:r>
      <w:r>
        <w:br/>
        <w:t>- npm install</w:t>
      </w:r>
      <w:r>
        <w:br/>
        <w:t>- npm run dev</w:t>
      </w:r>
      <w:r>
        <w:br/>
        <w:t>- Confirm http://localhost:3000 works</w:t>
      </w:r>
    </w:p>
    <w:p w14:paraId="6F1E9301" w14:textId="77777777" w:rsidR="00B84963" w:rsidRDefault="00000000">
      <w:r>
        <w:t>D. Test Dashboard (0.5–1h)</w:t>
      </w:r>
      <w:r>
        <w:br/>
        <w:t>- Ping API → { 'status': 'ok' }</w:t>
      </w:r>
      <w:r>
        <w:br/>
        <w:t>- Fetch Odds → sample JSON</w:t>
      </w:r>
      <w:r>
        <w:br/>
        <w:t>- Run Model Job → Check Result → toy metrics</w:t>
      </w:r>
    </w:p>
    <w:p w14:paraId="02FA89E6" w14:textId="77777777" w:rsidR="00B84963" w:rsidRDefault="00000000">
      <w:r>
        <w:t>E. Document Setup (1–2h)</w:t>
      </w:r>
      <w:r>
        <w:br/>
        <w:t>- Create /docs/Setup_Log_[Name].md</w:t>
      </w:r>
      <w:r>
        <w:br/>
        <w:t>- Record exact steps, errors, fixes</w:t>
      </w:r>
    </w:p>
    <w:p w14:paraId="6088EBD5" w14:textId="77777777" w:rsidR="00B84963" w:rsidRDefault="00000000">
      <w:r>
        <w:t>F. Make One Contribution (0.5–1.5h)</w:t>
      </w:r>
      <w:r>
        <w:br/>
        <w:t>Choose one:</w:t>
      </w:r>
      <w:r>
        <w:br/>
        <w:t>- Update Step Zero guide with clearer beginner notes</w:t>
      </w:r>
      <w:r>
        <w:br/>
        <w:t>- OR tweak a small UI detail (button spacing, color, heading text)</w:t>
      </w:r>
    </w:p>
    <w:p w14:paraId="7FCC3BD2" w14:textId="77777777" w:rsidR="00B84963" w:rsidRDefault="00000000">
      <w:pPr>
        <w:pStyle w:val="Heading1"/>
      </w:pPr>
      <w:r>
        <w:t>Install the Tools (Windows &amp; Mac)</w:t>
      </w:r>
    </w:p>
    <w:p w14:paraId="591FD848" w14:textId="77777777" w:rsidR="00B84963" w:rsidRDefault="00000000">
      <w:r>
        <w:t>Windows:</w:t>
      </w:r>
      <w:r>
        <w:br/>
        <w:t>- Docker Desktop → install, then reboot.</w:t>
      </w:r>
      <w:r>
        <w:br/>
      </w:r>
      <w:r>
        <w:lastRenderedPageBreak/>
        <w:t>- Node.js v18+ → confirm with node -v.</w:t>
      </w:r>
      <w:r>
        <w:br/>
        <w:t>- GitHub Desktop (or VS Code + Git).</w:t>
      </w:r>
      <w:r>
        <w:br/>
      </w:r>
      <w:r>
        <w:br/>
        <w:t>Mac:</w:t>
      </w:r>
      <w:r>
        <w:br/>
        <w:t>- Docker Desktop for Mac (Apple Silicon is fine).</w:t>
      </w:r>
      <w:r>
        <w:br/>
        <w:t>- Node.js v18+ → confirm with node -v.</w:t>
      </w:r>
      <w:r>
        <w:br/>
        <w:t>- GitHub Desktop (or VS Code + Git).</w:t>
      </w:r>
    </w:p>
    <w:p w14:paraId="35B918B3" w14:textId="77777777" w:rsidR="00B84963" w:rsidRDefault="00000000">
      <w:pPr>
        <w:pStyle w:val="Heading1"/>
      </w:pPr>
      <w:r>
        <w:t>Get the Project Running</w:t>
      </w:r>
    </w:p>
    <w:p w14:paraId="18F55D00" w14:textId="77777777" w:rsidR="00B84963" w:rsidRDefault="00000000">
      <w:r>
        <w:t>Backend (from project root):</w:t>
      </w:r>
      <w:r>
        <w:br/>
        <w:t>Windows:</w:t>
      </w:r>
      <w:r>
        <w:br/>
        <w:t xml:space="preserve">  copy apps\api\.env.example apps\api\.env</w:t>
      </w:r>
      <w:r>
        <w:br/>
        <w:t xml:space="preserve">  docker compose up --build</w:t>
      </w:r>
      <w:r>
        <w:br/>
        <w:t>Mac:</w:t>
      </w:r>
      <w:r>
        <w:br/>
        <w:t xml:space="preserve">  cp apps/api/.env.example apps/api/.env</w:t>
      </w:r>
      <w:r>
        <w:br/>
        <w:t xml:space="preserve">  docker compose up --build</w:t>
      </w:r>
      <w:r>
        <w:br/>
      </w:r>
      <w:r>
        <w:br/>
        <w:t>Frontend (new terminal):</w:t>
      </w:r>
      <w:r>
        <w:br/>
        <w:t>cd apps/web</w:t>
      </w:r>
      <w:r>
        <w:br/>
        <w:t>Windows: copy .env.example .env.local</w:t>
      </w:r>
      <w:r>
        <w:br/>
        <w:t>Mac: cp .env.example .env.local</w:t>
      </w:r>
      <w:r>
        <w:br/>
        <w:t>npm install</w:t>
      </w:r>
      <w:r>
        <w:br/>
        <w:t>npm run dev</w:t>
      </w:r>
      <w:r>
        <w:br/>
      </w:r>
      <w:r>
        <w:br/>
        <w:t>Check: open http://localhost:3000</w:t>
      </w:r>
    </w:p>
    <w:p w14:paraId="17FD97E7" w14:textId="77777777" w:rsidR="00B84963" w:rsidRDefault="00000000">
      <w:pPr>
        <w:pStyle w:val="Heading1"/>
      </w:pPr>
      <w:r>
        <w:t>Test the Dashboard</w:t>
      </w:r>
    </w:p>
    <w:p w14:paraId="76B936A8" w14:textId="77777777" w:rsidR="00B84963" w:rsidRDefault="00000000">
      <w:r>
        <w:t>- Ping API → { 'status': 'ok' }</w:t>
      </w:r>
      <w:r>
        <w:br/>
        <w:t>- Fetch Odds → mocked JSON</w:t>
      </w:r>
      <w:r>
        <w:br/>
        <w:t>- Run Model Job → Check Result → toy metrics</w:t>
      </w:r>
    </w:p>
    <w:p w14:paraId="3A72BEA5" w14:textId="77777777" w:rsidR="00B84963" w:rsidRDefault="00000000">
      <w:pPr>
        <w:pStyle w:val="Heading1"/>
      </w:pPr>
      <w:r>
        <w:t>Document Your Setup (Setup Log)</w:t>
      </w:r>
    </w:p>
    <w:p w14:paraId="5F08A445" w14:textId="77777777" w:rsidR="00B84963" w:rsidRDefault="00000000">
      <w:r>
        <w:t>Log everything in /docs/Setup_Log_[YourName].md:</w:t>
      </w:r>
      <w:r>
        <w:br/>
        <w:t>- Steps in order</w:t>
      </w:r>
      <w:r>
        <w:br/>
        <w:t>- Errors and fixes</w:t>
      </w:r>
      <w:r>
        <w:br/>
        <w:t>- Notes for next time</w:t>
      </w:r>
    </w:p>
    <w:p w14:paraId="6992CD38" w14:textId="77777777" w:rsidR="00B84963" w:rsidRDefault="00000000">
      <w:pPr>
        <w:pStyle w:val="Heading1"/>
      </w:pPr>
      <w:r>
        <w:t>Make One Contribution</w:t>
      </w:r>
    </w:p>
    <w:p w14:paraId="3FD7DB99" w14:textId="77777777" w:rsidR="00B84963" w:rsidRDefault="00000000">
      <w:r>
        <w:t>Option A: improve Step Zero docs.</w:t>
      </w:r>
      <w:r>
        <w:br/>
        <w:t>Option B: tweak one UI detail.</w:t>
      </w:r>
      <w:r>
        <w:br/>
      </w:r>
      <w:r>
        <w:lastRenderedPageBreak/>
        <w:br/>
        <w:t>Commit and push with GitHub Desktop.</w:t>
      </w:r>
    </w:p>
    <w:p w14:paraId="571058E5" w14:textId="77777777" w:rsidR="00B84963" w:rsidRDefault="00000000">
      <w:pPr>
        <w:pStyle w:val="Heading1"/>
      </w:pPr>
      <w:r>
        <w:t>Using ChatGPT the Right Way</w:t>
      </w:r>
    </w:p>
    <w:p w14:paraId="292F1AA4" w14:textId="77777777" w:rsidR="00B84963" w:rsidRDefault="00000000">
      <w:r>
        <w:t>- Upload the included PDFs + Markdown if you need help.</w:t>
      </w:r>
      <w:r>
        <w:br/>
        <w:t>- Good prompts:</w:t>
      </w:r>
      <w:r>
        <w:br/>
        <w:t xml:space="preserve">  “I ran docker compose up and got this error (paste). What should I try?”</w:t>
      </w:r>
      <w:r>
        <w:br/>
        <w:t xml:space="preserve">  “Explain in plain English what npm install is doing.”</w:t>
      </w:r>
    </w:p>
    <w:p w14:paraId="0F1DCA11" w14:textId="77777777" w:rsidR="00B84963" w:rsidRDefault="00000000">
      <w:pPr>
        <w:pStyle w:val="Heading1"/>
      </w:pPr>
      <w:r>
        <w:t>Troubleshooting (Common Issues)</w:t>
      </w:r>
    </w:p>
    <w:p w14:paraId="04DDA268" w14:textId="77777777" w:rsidR="00B84963" w:rsidRDefault="00000000">
      <w:r>
        <w:t>Docker not running → Open Docker Desktop.</w:t>
      </w:r>
      <w:r>
        <w:br/>
        <w:t>Port in use (8000/3000) → close apps or run frontend on a different port.</w:t>
      </w:r>
      <w:r>
        <w:br/>
        <w:t>Node/npm errors → delete node_modules and package-lock.json, reinstall.</w:t>
      </w:r>
      <w:r>
        <w:br/>
        <w:t>Mac Silicon quirks → update Docker, rebuild with docker compose build --no-cache.</w:t>
      </w:r>
    </w:p>
    <w:p w14:paraId="45AC140C" w14:textId="77777777" w:rsidR="00B84963" w:rsidRDefault="00000000">
      <w:pPr>
        <w:pStyle w:val="Heading1"/>
      </w:pPr>
      <w:r>
        <w:t>Repo Hygiene</w:t>
      </w:r>
    </w:p>
    <w:p w14:paraId="7589E6E6" w14:textId="77777777" w:rsidR="00B84963" w:rsidRDefault="00000000">
      <w:r>
        <w:t>- Don’t commit .env files.</w:t>
      </w:r>
      <w:r>
        <w:br/>
        <w:t>- Don’t commit large raw data.</w:t>
      </w:r>
      <w:r>
        <w:br/>
        <w:t>- Use small, clear commits.</w:t>
      </w:r>
    </w:p>
    <w:p w14:paraId="466BFDE4" w14:textId="77777777" w:rsidR="00B84963" w:rsidRDefault="00000000">
      <w:pPr>
        <w:pStyle w:val="Heading1"/>
      </w:pPr>
      <w:r>
        <w:t>Sunday Meeting Agenda</w:t>
      </w:r>
    </w:p>
    <w:p w14:paraId="37F7E2E1" w14:textId="77777777" w:rsidR="00B84963" w:rsidRDefault="00000000">
      <w:r>
        <w:t>Each of us will:</w:t>
      </w:r>
      <w:r>
        <w:br/>
        <w:t>- Demo the dashboard running.</w:t>
      </w:r>
      <w:r>
        <w:br/>
        <w:t>- Walk through our Setup Logs.</w:t>
      </w:r>
      <w:r>
        <w:br/>
        <w:t>- Show our contribution (doc or UI tweak).</w:t>
      </w:r>
      <w:r>
        <w:br/>
        <w:t>- Review next week’s plan (Auth + Stripe).</w:t>
      </w:r>
    </w:p>
    <w:p w14:paraId="3BC79D6B" w14:textId="77777777" w:rsidR="00B84963" w:rsidRDefault="00000000">
      <w:pPr>
        <w:pStyle w:val="Heading1"/>
      </w:pPr>
      <w:r>
        <w:t>Glossary</w:t>
      </w:r>
    </w:p>
    <w:p w14:paraId="73EED6E1" w14:textId="77777777" w:rsidR="00B84963" w:rsidRDefault="00000000">
      <w:r>
        <w:t>Frontend: website UI</w:t>
      </w:r>
      <w:r>
        <w:br/>
        <w:t>Backend: server logic</w:t>
      </w:r>
      <w:r>
        <w:br/>
        <w:t>Celery + Redis: worker + queue for jobs</w:t>
      </w:r>
      <w:r>
        <w:br/>
        <w:t>Docker: container environment</w:t>
      </w:r>
      <w:r>
        <w:br/>
        <w:t>Postgres: main database</w:t>
      </w:r>
      <w:r>
        <w:br/>
        <w:t>DuckDB: analytics database</w:t>
      </w:r>
      <w:r>
        <w:br/>
        <w:t>PWA: installable web app</w:t>
      </w:r>
      <w:r>
        <w:br/>
        <w:t>Affiliate link: sportsbook partner link</w:t>
      </w:r>
    </w:p>
    <w:p w14:paraId="2CB65ABE" w14:textId="77777777" w:rsidR="00B84963" w:rsidRDefault="00000000">
      <w:pPr>
        <w:pStyle w:val="Heading1"/>
      </w:pPr>
      <w:r>
        <w:lastRenderedPageBreak/>
        <w:t>Appendix – Commands Cheat Sheet</w:t>
      </w:r>
    </w:p>
    <w:p w14:paraId="6AC3FF2A" w14:textId="77777777" w:rsidR="00B84963" w:rsidRDefault="00000000">
      <w:r>
        <w:t>Windows:</w:t>
      </w:r>
      <w:r>
        <w:br/>
        <w:t>dir</w:t>
      </w:r>
      <w:r>
        <w:br/>
        <w:t>copy apps\api\.env.example apps\api\.env</w:t>
      </w:r>
      <w:r>
        <w:br/>
        <w:t>cd apps\web</w:t>
      </w:r>
      <w:r>
        <w:br/>
        <w:t>copy .env.example .env.local</w:t>
      </w:r>
      <w:r>
        <w:br/>
        <w:t>npm install</w:t>
      </w:r>
      <w:r>
        <w:br/>
        <w:t>npm run dev</w:t>
      </w:r>
      <w:r>
        <w:br/>
        <w:t>docker compose up --build</w:t>
      </w:r>
      <w:r>
        <w:br/>
        <w:t>Ctrl + C (stop)</w:t>
      </w:r>
      <w:r>
        <w:br/>
      </w:r>
      <w:r>
        <w:br/>
        <w:t>Mac:</w:t>
      </w:r>
      <w:r>
        <w:br/>
        <w:t>ls -la</w:t>
      </w:r>
      <w:r>
        <w:br/>
        <w:t>cp apps/api/.env.example apps/api/.env</w:t>
      </w:r>
      <w:r>
        <w:br/>
        <w:t>cd apps/web</w:t>
      </w:r>
      <w:r>
        <w:br/>
        <w:t>cp .env.example .env.local</w:t>
      </w:r>
      <w:r>
        <w:br/>
        <w:t>npm install</w:t>
      </w:r>
      <w:r>
        <w:br/>
        <w:t>npm run dev</w:t>
      </w:r>
      <w:r>
        <w:br/>
        <w:t>docker compose up --build</w:t>
      </w:r>
      <w:r>
        <w:br/>
        <w:t>Ctrl + C (stop)</w:t>
      </w:r>
    </w:p>
    <w:sectPr w:rsidR="00B849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002394">
    <w:abstractNumId w:val="8"/>
  </w:num>
  <w:num w:numId="2" w16cid:durableId="2137789577">
    <w:abstractNumId w:val="6"/>
  </w:num>
  <w:num w:numId="3" w16cid:durableId="1007975537">
    <w:abstractNumId w:val="5"/>
  </w:num>
  <w:num w:numId="4" w16cid:durableId="1014528472">
    <w:abstractNumId w:val="4"/>
  </w:num>
  <w:num w:numId="5" w16cid:durableId="1215384607">
    <w:abstractNumId w:val="7"/>
  </w:num>
  <w:num w:numId="6" w16cid:durableId="958998598">
    <w:abstractNumId w:val="3"/>
  </w:num>
  <w:num w:numId="7" w16cid:durableId="1036545941">
    <w:abstractNumId w:val="2"/>
  </w:num>
  <w:num w:numId="8" w16cid:durableId="494809779">
    <w:abstractNumId w:val="1"/>
  </w:num>
  <w:num w:numId="9" w16cid:durableId="75061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C80"/>
    <w:rsid w:val="0006063C"/>
    <w:rsid w:val="0015074B"/>
    <w:rsid w:val="0029639D"/>
    <w:rsid w:val="00326F90"/>
    <w:rsid w:val="00720FC0"/>
    <w:rsid w:val="00AA1D8D"/>
    <w:rsid w:val="00B47730"/>
    <w:rsid w:val="00B849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421F3"/>
  <w14:defaultImageDpi w14:val="300"/>
  <w15:docId w15:val="{236F22B3-7ECC-4017-8CBB-D700CAF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Tim Christensen</cp:lastModifiedBy>
  <cp:revision>2</cp:revision>
  <dcterms:created xsi:type="dcterms:W3CDTF">2025-09-02T06:37:00Z</dcterms:created>
  <dcterms:modified xsi:type="dcterms:W3CDTF">2025-09-02T06:37:00Z</dcterms:modified>
  <cp:category/>
</cp:coreProperties>
</file>